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55E6" w14:textId="7AB6BC2C" w:rsidR="00555998" w:rsidRDefault="00555998" w:rsidP="00555998">
      <w:pPr>
        <w:pStyle w:val="Heading1"/>
        <w:rPr>
          <w:lang w:val="es-DO"/>
        </w:rPr>
      </w:pPr>
      <w:r w:rsidRPr="00555998">
        <w:rPr>
          <w:lang w:val="es-DO"/>
        </w:rPr>
        <w:t>Prueba Técnica – Frontend Developer</w:t>
      </w:r>
    </w:p>
    <w:p w14:paraId="640B8940" w14:textId="77777777" w:rsidR="00555998" w:rsidRPr="00555998" w:rsidRDefault="00555998" w:rsidP="00555998">
      <w:pPr>
        <w:rPr>
          <w:lang w:val="es-DO"/>
        </w:rPr>
      </w:pPr>
    </w:p>
    <w:p w14:paraId="18C22D3A" w14:textId="77777777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Candidato: Ronald Brito</w:t>
      </w:r>
    </w:p>
    <w:p w14:paraId="6C4DC749" w14:textId="007664D3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Rol: Front</w:t>
      </w:r>
      <w:r w:rsidR="00AA6BC7">
        <w:rPr>
          <w:lang w:val="es-DO"/>
        </w:rPr>
        <w:t>-</w:t>
      </w:r>
      <w:proofErr w:type="spellStart"/>
      <w:r w:rsidR="00AA6BC7">
        <w:rPr>
          <w:lang w:val="es-DO"/>
        </w:rPr>
        <w:t>E</w:t>
      </w:r>
      <w:r w:rsidRPr="00555998">
        <w:rPr>
          <w:lang w:val="es-DO"/>
        </w:rPr>
        <w:t>nd</w:t>
      </w:r>
      <w:proofErr w:type="spellEnd"/>
      <w:r w:rsidRPr="00555998">
        <w:rPr>
          <w:lang w:val="es-DO"/>
        </w:rPr>
        <w:t xml:space="preserve"> Developer</w:t>
      </w:r>
    </w:p>
    <w:p w14:paraId="7EE324B7" w14:textId="7C51544F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Tiempo estimado: 6 a 8 horas</w:t>
      </w:r>
    </w:p>
    <w:p w14:paraId="6B048194" w14:textId="0296A711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 xml:space="preserve">Fecha de entrega límite: </w:t>
      </w:r>
      <w:r w:rsidR="00AA6BC7">
        <w:rPr>
          <w:lang w:val="es-DO"/>
        </w:rPr>
        <w:t>Miércoles</w:t>
      </w:r>
      <w:r>
        <w:rPr>
          <w:lang w:val="es-DO"/>
        </w:rPr>
        <w:t xml:space="preserve"> </w:t>
      </w:r>
      <w:r w:rsidR="00AA6BC7">
        <w:rPr>
          <w:lang w:val="es-DO"/>
        </w:rPr>
        <w:t>16 julio 2025</w:t>
      </w:r>
    </w:p>
    <w:p w14:paraId="3291B6B7" w14:textId="77777777" w:rsidR="00AA6BC7" w:rsidRPr="00AA6BC7" w:rsidRDefault="00555998" w:rsidP="00AA6BC7">
      <w:pPr>
        <w:pStyle w:val="Heading2"/>
        <w:rPr>
          <w:lang w:val="es-DO"/>
        </w:rPr>
      </w:pPr>
      <w:r w:rsidRPr="00555998">
        <w:rPr>
          <w:lang w:val="es-DO"/>
        </w:rPr>
        <w:t xml:space="preserve">Objetivo general: </w:t>
      </w:r>
    </w:p>
    <w:p w14:paraId="26EC09C5" w14:textId="6E905820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Evaluar la capacidad técnica para desarrollar una interfaz funcional, responsiva y conectada a una API, aplicando buenas prácticas de codificación y diseño.</w:t>
      </w:r>
    </w:p>
    <w:p w14:paraId="483F9FE9" w14:textId="77777777" w:rsidR="00555998" w:rsidRPr="00555998" w:rsidRDefault="00555998" w:rsidP="00555998">
      <w:pPr>
        <w:rPr>
          <w:lang w:val="es-DO"/>
        </w:rPr>
      </w:pPr>
    </w:p>
    <w:p w14:paraId="4BE68336" w14:textId="4A94DB42" w:rsidR="00555998" w:rsidRPr="00555998" w:rsidRDefault="00555998" w:rsidP="00AA6BC7">
      <w:pPr>
        <w:pStyle w:val="Heading2"/>
        <w:rPr>
          <w:lang w:val="es-DO"/>
        </w:rPr>
      </w:pPr>
      <w:r w:rsidRPr="00555998">
        <w:rPr>
          <w:lang w:val="es-DO"/>
        </w:rPr>
        <w:t>Contexto del Ejercicio</w:t>
      </w:r>
      <w:r w:rsidR="00AA6BC7">
        <w:rPr>
          <w:lang w:val="es-DO"/>
        </w:rPr>
        <w:t>:</w:t>
      </w:r>
    </w:p>
    <w:p w14:paraId="65449917" w14:textId="77777777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Desarrollar una aplicación web tipo portal de atención a clientes que simule el módulo de “gestión de solicitudes”. Esta app permitirá listar solicitudes existentes, ver su detalle, y registrar nuevas solicitudes desde un formulario. El diseño debe ser responsivo.</w:t>
      </w:r>
    </w:p>
    <w:p w14:paraId="13B1E578" w14:textId="77777777" w:rsidR="00555998" w:rsidRPr="00555998" w:rsidRDefault="00555998" w:rsidP="00555998">
      <w:pPr>
        <w:rPr>
          <w:lang w:val="es-DO"/>
        </w:rPr>
      </w:pPr>
    </w:p>
    <w:p w14:paraId="2ABCE577" w14:textId="4BAC4134" w:rsidR="00555998" w:rsidRDefault="00555998" w:rsidP="00AA6BC7">
      <w:pPr>
        <w:pStyle w:val="Heading2"/>
        <w:rPr>
          <w:lang w:val="es-DO"/>
        </w:rPr>
      </w:pPr>
      <w:r w:rsidRPr="00555998">
        <w:rPr>
          <w:lang w:val="es-DO"/>
        </w:rPr>
        <w:t>Requisitos Técnicos</w:t>
      </w:r>
    </w:p>
    <w:p w14:paraId="44A431C1" w14:textId="77777777" w:rsidR="00AA6BC7" w:rsidRPr="00AA6BC7" w:rsidRDefault="00AA6BC7" w:rsidP="00AA6BC7">
      <w:pPr>
        <w:rPr>
          <w:lang w:val="es-DO"/>
        </w:rPr>
      </w:pPr>
    </w:p>
    <w:p w14:paraId="2BBBDAE7" w14:textId="572C7DE6" w:rsidR="00555998" w:rsidRPr="00555998" w:rsidRDefault="00555998" w:rsidP="004E27BF">
      <w:pPr>
        <w:pStyle w:val="Heading3"/>
        <w:rPr>
          <w:lang w:val="es-DO"/>
        </w:rPr>
      </w:pPr>
      <w:r w:rsidRPr="00555998">
        <w:rPr>
          <w:lang w:val="es-DO"/>
        </w:rPr>
        <w:t>Funcionalidad</w:t>
      </w:r>
    </w:p>
    <w:p w14:paraId="093EDACF" w14:textId="77777777" w:rsidR="004E27BF" w:rsidRDefault="004E27BF" w:rsidP="00555998">
      <w:pPr>
        <w:rPr>
          <w:lang w:val="es-DO"/>
        </w:rPr>
      </w:pPr>
    </w:p>
    <w:p w14:paraId="60C98D22" w14:textId="4C852E79" w:rsidR="00555998" w:rsidRDefault="00555998" w:rsidP="004E27BF">
      <w:pPr>
        <w:pStyle w:val="ListParagraph"/>
        <w:numPr>
          <w:ilvl w:val="0"/>
          <w:numId w:val="10"/>
        </w:numPr>
        <w:rPr>
          <w:lang w:val="es-DO"/>
        </w:rPr>
      </w:pPr>
      <w:r w:rsidRPr="004E27BF">
        <w:rPr>
          <w:lang w:val="es-DO"/>
        </w:rPr>
        <w:t>Listado de Solicitudes:</w:t>
      </w:r>
    </w:p>
    <w:p w14:paraId="672E809E" w14:textId="77777777" w:rsidR="004E27BF" w:rsidRPr="004E27BF" w:rsidRDefault="004E27BF" w:rsidP="004E27BF">
      <w:pPr>
        <w:pStyle w:val="ListParagraph"/>
        <w:rPr>
          <w:lang w:val="es-DO"/>
        </w:rPr>
      </w:pPr>
    </w:p>
    <w:p w14:paraId="1B2B0DF7" w14:textId="77777777" w:rsidR="00555998" w:rsidRPr="004E27BF" w:rsidRDefault="00555998" w:rsidP="004E27BF">
      <w:pPr>
        <w:pStyle w:val="ListParagraph"/>
        <w:numPr>
          <w:ilvl w:val="0"/>
          <w:numId w:val="11"/>
        </w:numPr>
        <w:rPr>
          <w:lang w:val="es-DO"/>
        </w:rPr>
      </w:pPr>
      <w:r w:rsidRPr="004E27BF">
        <w:rPr>
          <w:lang w:val="es-DO"/>
        </w:rPr>
        <w:t>Mostrar una tabla/listado con:</w:t>
      </w:r>
    </w:p>
    <w:p w14:paraId="2D839520" w14:textId="77777777" w:rsidR="00555998" w:rsidRPr="004E27BF" w:rsidRDefault="00555998" w:rsidP="004E27BF">
      <w:pPr>
        <w:pStyle w:val="ListParagraph"/>
        <w:numPr>
          <w:ilvl w:val="1"/>
          <w:numId w:val="11"/>
        </w:numPr>
        <w:rPr>
          <w:lang w:val="es-DO"/>
        </w:rPr>
      </w:pPr>
      <w:r w:rsidRPr="004E27BF">
        <w:rPr>
          <w:lang w:val="es-DO"/>
        </w:rPr>
        <w:t>Nombre del solicitante</w:t>
      </w:r>
    </w:p>
    <w:p w14:paraId="1A458131" w14:textId="77777777" w:rsidR="00555998" w:rsidRPr="004E27BF" w:rsidRDefault="00555998" w:rsidP="004E27BF">
      <w:pPr>
        <w:pStyle w:val="ListParagraph"/>
        <w:numPr>
          <w:ilvl w:val="1"/>
          <w:numId w:val="11"/>
        </w:numPr>
        <w:rPr>
          <w:lang w:val="es-DO"/>
        </w:rPr>
      </w:pPr>
      <w:r w:rsidRPr="004E27BF">
        <w:rPr>
          <w:lang w:val="es-DO"/>
        </w:rPr>
        <w:t>Tipo de solicitud</w:t>
      </w:r>
    </w:p>
    <w:p w14:paraId="1BED50AA" w14:textId="77777777" w:rsidR="00555998" w:rsidRPr="004E27BF" w:rsidRDefault="00555998" w:rsidP="004E27BF">
      <w:pPr>
        <w:pStyle w:val="ListParagraph"/>
        <w:numPr>
          <w:ilvl w:val="1"/>
          <w:numId w:val="11"/>
        </w:numPr>
        <w:rPr>
          <w:lang w:val="es-DO"/>
        </w:rPr>
      </w:pPr>
      <w:r w:rsidRPr="004E27BF">
        <w:rPr>
          <w:lang w:val="es-DO"/>
        </w:rPr>
        <w:t>Estado (Pendiente, En Proceso, Cerrado)</w:t>
      </w:r>
    </w:p>
    <w:p w14:paraId="1C37315D" w14:textId="77777777" w:rsidR="00BA4AC8" w:rsidRDefault="00555998" w:rsidP="00555998">
      <w:pPr>
        <w:pStyle w:val="ListParagraph"/>
        <w:numPr>
          <w:ilvl w:val="1"/>
          <w:numId w:val="11"/>
        </w:numPr>
        <w:rPr>
          <w:lang w:val="es-DO"/>
        </w:rPr>
      </w:pPr>
      <w:r w:rsidRPr="004E27BF">
        <w:rPr>
          <w:lang w:val="es-DO"/>
        </w:rPr>
        <w:t>Fecha de creación</w:t>
      </w:r>
    </w:p>
    <w:p w14:paraId="69E652C0" w14:textId="3A920CDB" w:rsidR="00555998" w:rsidRPr="00BA4AC8" w:rsidRDefault="00555998" w:rsidP="00555998">
      <w:pPr>
        <w:pStyle w:val="ListParagraph"/>
        <w:numPr>
          <w:ilvl w:val="1"/>
          <w:numId w:val="11"/>
        </w:numPr>
        <w:rPr>
          <w:lang w:val="es-DO"/>
        </w:rPr>
      </w:pPr>
      <w:r w:rsidRPr="00BA4AC8">
        <w:rPr>
          <w:lang w:val="es-DO"/>
        </w:rPr>
        <w:t>Debe ser obtenido desde una API simulada (JSON Server</w:t>
      </w:r>
      <w:r w:rsidR="00BA4AC8">
        <w:rPr>
          <w:lang w:val="es-DO"/>
        </w:rPr>
        <w:t xml:space="preserve">, archivo </w:t>
      </w:r>
      <w:proofErr w:type="spellStart"/>
      <w:r w:rsidR="00BA4AC8">
        <w:rPr>
          <w:lang w:val="es-DO"/>
        </w:rPr>
        <w:t>json</w:t>
      </w:r>
      <w:proofErr w:type="spellEnd"/>
      <w:r w:rsidR="00BA4AC8">
        <w:rPr>
          <w:lang w:val="es-DO"/>
        </w:rPr>
        <w:t xml:space="preserve"> simulado</w:t>
      </w:r>
      <w:r w:rsidRPr="00BA4AC8">
        <w:rPr>
          <w:lang w:val="es-DO"/>
        </w:rPr>
        <w:t>).</w:t>
      </w:r>
    </w:p>
    <w:p w14:paraId="44016DB6" w14:textId="77777777" w:rsidR="00555998" w:rsidRDefault="00555998" w:rsidP="00555998">
      <w:pPr>
        <w:rPr>
          <w:lang w:val="es-DO"/>
        </w:rPr>
      </w:pPr>
    </w:p>
    <w:p w14:paraId="46F4229F" w14:textId="77777777" w:rsidR="00156A89" w:rsidRDefault="00156A89" w:rsidP="00555998">
      <w:pPr>
        <w:rPr>
          <w:lang w:val="es-DO"/>
        </w:rPr>
      </w:pPr>
    </w:p>
    <w:p w14:paraId="3A71AAAB" w14:textId="77777777" w:rsidR="00156A89" w:rsidRPr="00555998" w:rsidRDefault="00156A89" w:rsidP="00555998">
      <w:pPr>
        <w:rPr>
          <w:lang w:val="es-DO"/>
        </w:rPr>
      </w:pPr>
    </w:p>
    <w:p w14:paraId="05DAB06B" w14:textId="77777777" w:rsidR="00555998" w:rsidRDefault="00555998" w:rsidP="00156A89">
      <w:pPr>
        <w:pStyle w:val="ListParagraph"/>
        <w:numPr>
          <w:ilvl w:val="0"/>
          <w:numId w:val="10"/>
        </w:numPr>
        <w:rPr>
          <w:lang w:val="es-DO"/>
        </w:rPr>
      </w:pPr>
      <w:r w:rsidRPr="00555998">
        <w:rPr>
          <w:lang w:val="es-DO"/>
        </w:rPr>
        <w:lastRenderedPageBreak/>
        <w:t>Detalle de una Solicitud:</w:t>
      </w:r>
    </w:p>
    <w:p w14:paraId="4514A5CE" w14:textId="77777777" w:rsidR="00156A89" w:rsidRPr="00555998" w:rsidRDefault="00156A89" w:rsidP="00156A89">
      <w:pPr>
        <w:pStyle w:val="ListParagraph"/>
        <w:rPr>
          <w:lang w:val="es-DO"/>
        </w:rPr>
      </w:pPr>
    </w:p>
    <w:p w14:paraId="158C7EB4" w14:textId="77777777" w:rsidR="00555998" w:rsidRPr="00156A89" w:rsidRDefault="00555998" w:rsidP="00156A89">
      <w:pPr>
        <w:pStyle w:val="ListParagraph"/>
        <w:numPr>
          <w:ilvl w:val="0"/>
          <w:numId w:val="11"/>
        </w:numPr>
        <w:rPr>
          <w:lang w:val="es-DO"/>
        </w:rPr>
      </w:pPr>
      <w:r w:rsidRPr="00156A89">
        <w:rPr>
          <w:lang w:val="es-DO"/>
        </w:rPr>
        <w:t>Al hacer clic en una solicitud, mostrar una vista con su información completa.</w:t>
      </w:r>
    </w:p>
    <w:p w14:paraId="49E58945" w14:textId="77777777" w:rsidR="00555998" w:rsidRPr="00555998" w:rsidRDefault="00555998" w:rsidP="00555998">
      <w:pPr>
        <w:rPr>
          <w:lang w:val="es-DO"/>
        </w:rPr>
      </w:pPr>
    </w:p>
    <w:p w14:paraId="05CFF9A8" w14:textId="77777777" w:rsidR="00555998" w:rsidRDefault="00555998" w:rsidP="00156A89">
      <w:pPr>
        <w:pStyle w:val="ListParagraph"/>
        <w:numPr>
          <w:ilvl w:val="0"/>
          <w:numId w:val="10"/>
        </w:numPr>
        <w:rPr>
          <w:lang w:val="es-DO"/>
        </w:rPr>
      </w:pPr>
      <w:r w:rsidRPr="00555998">
        <w:rPr>
          <w:lang w:val="es-DO"/>
        </w:rPr>
        <w:t>Formulario de Registro:</w:t>
      </w:r>
    </w:p>
    <w:p w14:paraId="0DFAF03A" w14:textId="77777777" w:rsidR="00156A89" w:rsidRPr="00555998" w:rsidRDefault="00156A89" w:rsidP="00156A89">
      <w:pPr>
        <w:pStyle w:val="ListParagraph"/>
        <w:rPr>
          <w:lang w:val="es-DO"/>
        </w:rPr>
      </w:pPr>
    </w:p>
    <w:p w14:paraId="3CCEBF37" w14:textId="77777777" w:rsidR="00156A89" w:rsidRDefault="00555998" w:rsidP="00555998">
      <w:pPr>
        <w:pStyle w:val="ListParagraph"/>
        <w:numPr>
          <w:ilvl w:val="0"/>
          <w:numId w:val="11"/>
        </w:numPr>
        <w:rPr>
          <w:lang w:val="es-DO"/>
        </w:rPr>
      </w:pPr>
      <w:r w:rsidRPr="00156A89">
        <w:rPr>
          <w:lang w:val="es-DO"/>
        </w:rPr>
        <w:t>Formulario con validaciones básicas (obligatorio, formato de correo, etc.)</w:t>
      </w:r>
    </w:p>
    <w:p w14:paraId="477679B4" w14:textId="38840C0A" w:rsidR="00555998" w:rsidRPr="00156A89" w:rsidRDefault="00555998" w:rsidP="00555998">
      <w:pPr>
        <w:pStyle w:val="ListParagraph"/>
        <w:numPr>
          <w:ilvl w:val="0"/>
          <w:numId w:val="11"/>
        </w:numPr>
        <w:rPr>
          <w:lang w:val="es-DO"/>
        </w:rPr>
      </w:pPr>
      <w:r w:rsidRPr="00156A89">
        <w:rPr>
          <w:lang w:val="es-DO"/>
        </w:rPr>
        <w:t>Campos sugeridos: nombre, correo, tipo de solicitud, descripción.</w:t>
      </w:r>
    </w:p>
    <w:p w14:paraId="2727CDDA" w14:textId="77777777" w:rsidR="00555998" w:rsidRPr="00555998" w:rsidRDefault="00555998" w:rsidP="00555998">
      <w:pPr>
        <w:rPr>
          <w:lang w:val="es-DO"/>
        </w:rPr>
      </w:pPr>
    </w:p>
    <w:p w14:paraId="46831A5D" w14:textId="77777777" w:rsidR="009B7385" w:rsidRDefault="00555998" w:rsidP="00555998">
      <w:pPr>
        <w:pStyle w:val="ListParagraph"/>
        <w:numPr>
          <w:ilvl w:val="0"/>
          <w:numId w:val="10"/>
        </w:numPr>
        <w:rPr>
          <w:lang w:val="es-DO"/>
        </w:rPr>
      </w:pPr>
      <w:r w:rsidRPr="00555998">
        <w:rPr>
          <w:lang w:val="es-DO"/>
        </w:rPr>
        <w:t>Diseño responsivo:</w:t>
      </w:r>
    </w:p>
    <w:p w14:paraId="4F509449" w14:textId="77777777" w:rsidR="009B7385" w:rsidRDefault="009B7385" w:rsidP="009B7385">
      <w:pPr>
        <w:pStyle w:val="ListParagraph"/>
        <w:rPr>
          <w:lang w:val="es-DO"/>
        </w:rPr>
      </w:pPr>
    </w:p>
    <w:p w14:paraId="725EBBF5" w14:textId="2F50B6D7" w:rsidR="00555998" w:rsidRPr="009B7385" w:rsidRDefault="00555998" w:rsidP="009B7385">
      <w:pPr>
        <w:pStyle w:val="ListParagraph"/>
        <w:numPr>
          <w:ilvl w:val="0"/>
          <w:numId w:val="12"/>
        </w:numPr>
        <w:rPr>
          <w:lang w:val="es-DO"/>
        </w:rPr>
      </w:pPr>
      <w:r w:rsidRPr="009B7385">
        <w:rPr>
          <w:lang w:val="es-DO"/>
        </w:rPr>
        <w:t>Adaptado a dispositivos móviles y escritorio.</w:t>
      </w:r>
    </w:p>
    <w:p w14:paraId="375D9C8B" w14:textId="77777777" w:rsidR="00555998" w:rsidRPr="00555998" w:rsidRDefault="00555998" w:rsidP="00555998">
      <w:pPr>
        <w:rPr>
          <w:lang w:val="es-DO"/>
        </w:rPr>
      </w:pPr>
    </w:p>
    <w:p w14:paraId="1D4B41C3" w14:textId="4226E227" w:rsidR="00555998" w:rsidRDefault="00555998" w:rsidP="009B7385">
      <w:pPr>
        <w:pStyle w:val="Heading2"/>
        <w:rPr>
          <w:lang w:val="es-DO"/>
        </w:rPr>
      </w:pPr>
      <w:proofErr w:type="gramStart"/>
      <w:r w:rsidRPr="00555998">
        <w:rPr>
          <w:lang w:val="es-DO"/>
        </w:rPr>
        <w:t>Tecnologías a Utilizar</w:t>
      </w:r>
      <w:proofErr w:type="gramEnd"/>
    </w:p>
    <w:p w14:paraId="65C799CF" w14:textId="77777777" w:rsidR="009B7385" w:rsidRPr="00555998" w:rsidRDefault="009B7385" w:rsidP="009B7385">
      <w:pPr>
        <w:rPr>
          <w:lang w:val="es-DO"/>
        </w:rPr>
      </w:pPr>
    </w:p>
    <w:p w14:paraId="6B269155" w14:textId="77777777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 xml:space="preserve">Frontend: </w:t>
      </w:r>
      <w:proofErr w:type="spellStart"/>
      <w:r w:rsidRPr="00555998">
        <w:rPr>
          <w:lang w:val="es-DO"/>
        </w:rPr>
        <w:t>React</w:t>
      </w:r>
      <w:proofErr w:type="spellEnd"/>
      <w:r w:rsidRPr="00555998">
        <w:rPr>
          <w:lang w:val="es-DO"/>
        </w:rPr>
        <w:t xml:space="preserve"> + </w:t>
      </w:r>
      <w:proofErr w:type="spellStart"/>
      <w:r w:rsidRPr="00555998">
        <w:rPr>
          <w:lang w:val="es-DO"/>
        </w:rPr>
        <w:t>TypeScript</w:t>
      </w:r>
      <w:proofErr w:type="spellEnd"/>
      <w:r w:rsidRPr="00555998">
        <w:rPr>
          <w:lang w:val="es-DO"/>
        </w:rPr>
        <w:t xml:space="preserve"> + </w:t>
      </w:r>
      <w:proofErr w:type="spellStart"/>
      <w:r w:rsidRPr="00555998">
        <w:rPr>
          <w:lang w:val="es-DO"/>
        </w:rPr>
        <w:t>Tailwind</w:t>
      </w:r>
      <w:proofErr w:type="spellEnd"/>
      <w:r w:rsidRPr="00555998">
        <w:rPr>
          <w:lang w:val="es-DO"/>
        </w:rPr>
        <w:t xml:space="preserve"> CSS</w:t>
      </w:r>
    </w:p>
    <w:p w14:paraId="0A546CDA" w14:textId="77777777" w:rsidR="00555998" w:rsidRPr="00555998" w:rsidRDefault="00555998" w:rsidP="00555998">
      <w:pPr>
        <w:rPr>
          <w:lang w:val="es-DO"/>
        </w:rPr>
      </w:pPr>
      <w:proofErr w:type="spellStart"/>
      <w:r w:rsidRPr="00555998">
        <w:rPr>
          <w:lang w:val="es-DO"/>
        </w:rPr>
        <w:t>Backend</w:t>
      </w:r>
      <w:proofErr w:type="spellEnd"/>
      <w:r w:rsidRPr="00555998">
        <w:rPr>
          <w:lang w:val="es-DO"/>
        </w:rPr>
        <w:t xml:space="preserve"> simulado: JSON Server o archivo .</w:t>
      </w:r>
      <w:proofErr w:type="spellStart"/>
      <w:r w:rsidRPr="00555998">
        <w:rPr>
          <w:lang w:val="es-DO"/>
        </w:rPr>
        <w:t>json</w:t>
      </w:r>
      <w:proofErr w:type="spellEnd"/>
      <w:r w:rsidRPr="00555998">
        <w:rPr>
          <w:lang w:val="es-DO"/>
        </w:rPr>
        <w:t xml:space="preserve"> local como fuente de datos</w:t>
      </w:r>
    </w:p>
    <w:p w14:paraId="3A2A6F33" w14:textId="77777777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>Control de versiones: GitHub</w:t>
      </w:r>
    </w:p>
    <w:p w14:paraId="4D8A690D" w14:textId="77777777" w:rsidR="00555998" w:rsidRPr="00555998" w:rsidRDefault="00555998" w:rsidP="00555998">
      <w:pPr>
        <w:rPr>
          <w:lang w:val="es-DO"/>
        </w:rPr>
      </w:pPr>
      <w:r w:rsidRPr="00555998">
        <w:rPr>
          <w:lang w:val="es-DO"/>
        </w:rPr>
        <w:t xml:space="preserve">Opcional: puedes desplegarlo en </w:t>
      </w:r>
      <w:proofErr w:type="spellStart"/>
      <w:r w:rsidRPr="00555998">
        <w:rPr>
          <w:lang w:val="es-DO"/>
        </w:rPr>
        <w:t>Netlify</w:t>
      </w:r>
      <w:proofErr w:type="spellEnd"/>
      <w:r w:rsidRPr="00555998">
        <w:rPr>
          <w:lang w:val="es-DO"/>
        </w:rPr>
        <w:t xml:space="preserve">, </w:t>
      </w:r>
      <w:proofErr w:type="spellStart"/>
      <w:r w:rsidRPr="00555998">
        <w:rPr>
          <w:lang w:val="es-DO"/>
        </w:rPr>
        <w:t>Vercel</w:t>
      </w:r>
      <w:proofErr w:type="spellEnd"/>
      <w:r w:rsidRPr="00555998">
        <w:rPr>
          <w:lang w:val="es-DO"/>
        </w:rPr>
        <w:t xml:space="preserve"> o similar</w:t>
      </w:r>
    </w:p>
    <w:p w14:paraId="51ECF9BA" w14:textId="77777777" w:rsidR="00555998" w:rsidRPr="00555998" w:rsidRDefault="00555998" w:rsidP="00555998">
      <w:pPr>
        <w:rPr>
          <w:lang w:val="es-DO"/>
        </w:rPr>
      </w:pPr>
    </w:p>
    <w:p w14:paraId="0B3544E4" w14:textId="02995DA5" w:rsidR="00555998" w:rsidRDefault="00555998" w:rsidP="00617DDB">
      <w:pPr>
        <w:pStyle w:val="Heading2"/>
        <w:rPr>
          <w:lang w:val="es-DO"/>
        </w:rPr>
      </w:pPr>
      <w:r w:rsidRPr="00555998">
        <w:rPr>
          <w:lang w:val="es-DO"/>
        </w:rPr>
        <w:t>Criterios de Evaluación</w:t>
      </w:r>
    </w:p>
    <w:p w14:paraId="1FD321F5" w14:textId="77777777" w:rsidR="00617DDB" w:rsidRDefault="00617DDB" w:rsidP="00555998">
      <w:pPr>
        <w:rPr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617DDB" w14:paraId="1AE0971D" w14:textId="77777777" w:rsidTr="00617DDB">
        <w:tc>
          <w:tcPr>
            <w:tcW w:w="4390" w:type="dxa"/>
            <w:shd w:val="clear" w:color="auto" w:fill="BFBFBF" w:themeFill="background1" w:themeFillShade="BF"/>
          </w:tcPr>
          <w:p w14:paraId="70386828" w14:textId="1551B8D6" w:rsidR="00617DDB" w:rsidRDefault="00617DDB" w:rsidP="00617DDB">
            <w:pPr>
              <w:jc w:val="center"/>
              <w:rPr>
                <w:lang w:val="es-DO"/>
              </w:rPr>
            </w:pPr>
            <w:r w:rsidRPr="00555998">
              <w:rPr>
                <w:lang w:val="es-DO"/>
              </w:rPr>
              <w:t>Criterio</w:t>
            </w:r>
          </w:p>
        </w:tc>
        <w:tc>
          <w:tcPr>
            <w:tcW w:w="4390" w:type="dxa"/>
            <w:shd w:val="clear" w:color="auto" w:fill="BFBFBF" w:themeFill="background1" w:themeFillShade="BF"/>
          </w:tcPr>
          <w:p w14:paraId="3F00C05D" w14:textId="54F23A10" w:rsidR="00617DDB" w:rsidRDefault="00617DDB" w:rsidP="00617DDB">
            <w:pPr>
              <w:jc w:val="center"/>
              <w:rPr>
                <w:lang w:val="es-DO"/>
              </w:rPr>
            </w:pPr>
            <w:r w:rsidRPr="00555998">
              <w:rPr>
                <w:lang w:val="es-DO"/>
              </w:rPr>
              <w:t>Peso (%)</w:t>
            </w:r>
          </w:p>
        </w:tc>
      </w:tr>
      <w:tr w:rsidR="00617DDB" w14:paraId="089D503A" w14:textId="77777777">
        <w:tc>
          <w:tcPr>
            <w:tcW w:w="4390" w:type="dxa"/>
          </w:tcPr>
          <w:p w14:paraId="3511F985" w14:textId="05C5398C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Estructura del proyecto</w:t>
            </w:r>
          </w:p>
        </w:tc>
        <w:tc>
          <w:tcPr>
            <w:tcW w:w="4390" w:type="dxa"/>
          </w:tcPr>
          <w:p w14:paraId="0D9E2FD2" w14:textId="278905D4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617DDB" w14:paraId="464994AC" w14:textId="77777777">
        <w:tc>
          <w:tcPr>
            <w:tcW w:w="4390" w:type="dxa"/>
          </w:tcPr>
          <w:p w14:paraId="161B78BF" w14:textId="217475E7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Buenas prácticas de código</w:t>
            </w:r>
          </w:p>
        </w:tc>
        <w:tc>
          <w:tcPr>
            <w:tcW w:w="4390" w:type="dxa"/>
          </w:tcPr>
          <w:p w14:paraId="36F3E94A" w14:textId="4C97B44B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617DDB" w14:paraId="17E44D61" w14:textId="77777777">
        <w:tc>
          <w:tcPr>
            <w:tcW w:w="4390" w:type="dxa"/>
          </w:tcPr>
          <w:p w14:paraId="0FD96DB1" w14:textId="4456FA84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Manejo de estados y componentes</w:t>
            </w:r>
          </w:p>
        </w:tc>
        <w:tc>
          <w:tcPr>
            <w:tcW w:w="4390" w:type="dxa"/>
          </w:tcPr>
          <w:p w14:paraId="2351E5A9" w14:textId="3AED0D24" w:rsidR="00617DDB" w:rsidRDefault="00617DDB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617DDB" w14:paraId="4CA37526" w14:textId="77777777">
        <w:tc>
          <w:tcPr>
            <w:tcW w:w="4390" w:type="dxa"/>
          </w:tcPr>
          <w:p w14:paraId="2C793292" w14:textId="7BF268A0" w:rsidR="00617DDB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 xml:space="preserve">Uso adecuado de </w:t>
            </w:r>
            <w:proofErr w:type="spellStart"/>
            <w:r w:rsidRPr="00555998">
              <w:rPr>
                <w:lang w:val="es-DO"/>
              </w:rPr>
              <w:t>TypeScript</w:t>
            </w:r>
            <w:proofErr w:type="spellEnd"/>
          </w:p>
        </w:tc>
        <w:tc>
          <w:tcPr>
            <w:tcW w:w="4390" w:type="dxa"/>
          </w:tcPr>
          <w:p w14:paraId="4095C496" w14:textId="3CA69E44" w:rsidR="00617DDB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617DDB" w14:paraId="25A0195B" w14:textId="77777777">
        <w:tc>
          <w:tcPr>
            <w:tcW w:w="4390" w:type="dxa"/>
          </w:tcPr>
          <w:p w14:paraId="35D217A9" w14:textId="5D416C3E" w:rsidR="00617DDB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Estilo visual y diseño</w:t>
            </w:r>
          </w:p>
        </w:tc>
        <w:tc>
          <w:tcPr>
            <w:tcW w:w="4390" w:type="dxa"/>
          </w:tcPr>
          <w:p w14:paraId="57E2749A" w14:textId="0D1FD679" w:rsidR="00617DDB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FE6EA3" w14:paraId="1533359E" w14:textId="77777777">
        <w:tc>
          <w:tcPr>
            <w:tcW w:w="4390" w:type="dxa"/>
          </w:tcPr>
          <w:p w14:paraId="03C15A82" w14:textId="20FEC102" w:rsidR="00FE6EA3" w:rsidRPr="00555998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Funcionalidad completa</w:t>
            </w:r>
          </w:p>
        </w:tc>
        <w:tc>
          <w:tcPr>
            <w:tcW w:w="4390" w:type="dxa"/>
          </w:tcPr>
          <w:p w14:paraId="2BB9E281" w14:textId="79B9893A" w:rsidR="00FE6EA3" w:rsidRPr="00555998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15%</w:t>
            </w:r>
          </w:p>
        </w:tc>
      </w:tr>
      <w:tr w:rsidR="00FE6EA3" w14:paraId="38272963" w14:textId="77777777">
        <w:tc>
          <w:tcPr>
            <w:tcW w:w="4390" w:type="dxa"/>
          </w:tcPr>
          <w:p w14:paraId="6993DCFC" w14:textId="71679FF4" w:rsidR="00FE6EA3" w:rsidRPr="00555998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Documentación en README.md</w:t>
            </w:r>
          </w:p>
        </w:tc>
        <w:tc>
          <w:tcPr>
            <w:tcW w:w="4390" w:type="dxa"/>
          </w:tcPr>
          <w:p w14:paraId="6891B059" w14:textId="52301F3A" w:rsidR="00FE6EA3" w:rsidRPr="00555998" w:rsidRDefault="00FE6EA3" w:rsidP="00555998">
            <w:pPr>
              <w:rPr>
                <w:lang w:val="es-DO"/>
              </w:rPr>
            </w:pPr>
            <w:r w:rsidRPr="00555998">
              <w:rPr>
                <w:lang w:val="es-DO"/>
              </w:rPr>
              <w:t>10%</w:t>
            </w:r>
          </w:p>
        </w:tc>
      </w:tr>
    </w:tbl>
    <w:p w14:paraId="4FF8C870" w14:textId="77777777" w:rsidR="00617DDB" w:rsidRDefault="00617DDB" w:rsidP="00555998">
      <w:pPr>
        <w:rPr>
          <w:lang w:val="es-DO"/>
        </w:rPr>
      </w:pPr>
    </w:p>
    <w:p w14:paraId="08D706C2" w14:textId="77777777" w:rsidR="00617DDB" w:rsidRDefault="00617DDB" w:rsidP="00555998">
      <w:pPr>
        <w:rPr>
          <w:lang w:val="es-DO"/>
        </w:rPr>
      </w:pPr>
    </w:p>
    <w:p w14:paraId="54A1A30C" w14:textId="77777777" w:rsidR="00617DDB" w:rsidRDefault="00617DDB" w:rsidP="00555998">
      <w:pPr>
        <w:rPr>
          <w:lang w:val="es-DO"/>
        </w:rPr>
      </w:pPr>
    </w:p>
    <w:p w14:paraId="03644705" w14:textId="77777777" w:rsidR="00617DDB" w:rsidRDefault="00617DDB" w:rsidP="00555998">
      <w:pPr>
        <w:rPr>
          <w:lang w:val="es-DO"/>
        </w:rPr>
      </w:pPr>
    </w:p>
    <w:p w14:paraId="7E054CBE" w14:textId="53A5862D" w:rsidR="00555998" w:rsidRPr="00555998" w:rsidRDefault="00555998" w:rsidP="00FE6EA3">
      <w:pPr>
        <w:pStyle w:val="Heading2"/>
        <w:rPr>
          <w:lang w:val="es-DO"/>
        </w:rPr>
      </w:pPr>
      <w:r w:rsidRPr="00555998">
        <w:rPr>
          <w:lang w:val="es-DO"/>
        </w:rPr>
        <w:t>Entrega</w:t>
      </w:r>
    </w:p>
    <w:p w14:paraId="2C5E0EC9" w14:textId="77777777" w:rsidR="00555998" w:rsidRPr="00FE6EA3" w:rsidRDefault="00555998" w:rsidP="00FE6EA3">
      <w:pPr>
        <w:pStyle w:val="ListParagraph"/>
        <w:numPr>
          <w:ilvl w:val="0"/>
          <w:numId w:val="12"/>
        </w:numPr>
        <w:rPr>
          <w:lang w:val="es-DO"/>
        </w:rPr>
      </w:pPr>
      <w:r w:rsidRPr="00FE6EA3">
        <w:rPr>
          <w:lang w:val="es-DO"/>
        </w:rPr>
        <w:t>Subir el código a un repositorio público o privado en GitHub.</w:t>
      </w:r>
    </w:p>
    <w:p w14:paraId="0E0056B1" w14:textId="02BD0F64" w:rsidR="00555998" w:rsidRPr="00FE6EA3" w:rsidRDefault="00555998" w:rsidP="00FE6EA3">
      <w:pPr>
        <w:pStyle w:val="ListParagraph"/>
        <w:numPr>
          <w:ilvl w:val="0"/>
          <w:numId w:val="12"/>
        </w:numPr>
        <w:rPr>
          <w:lang w:val="es-DO"/>
        </w:rPr>
      </w:pPr>
      <w:r w:rsidRPr="00FE6EA3">
        <w:rPr>
          <w:lang w:val="es-DO"/>
        </w:rPr>
        <w:t xml:space="preserve">Enviar el enlace del repositorio al correo: </w:t>
      </w:r>
      <w:hyperlink r:id="rId8" w:history="1">
        <w:r w:rsidR="00072F42" w:rsidRPr="001628CC">
          <w:rPr>
            <w:rStyle w:val="Hyperlink"/>
            <w:lang w:val="es-DO"/>
          </w:rPr>
          <w:t>lmartinez@parval.com.do</w:t>
        </w:r>
      </w:hyperlink>
      <w:r w:rsidR="00072F42">
        <w:rPr>
          <w:lang w:val="es-DO"/>
        </w:rPr>
        <w:t xml:space="preserve"> / </w:t>
      </w:r>
      <w:hyperlink r:id="rId9" w:history="1">
        <w:r w:rsidR="00072F42" w:rsidRPr="001628CC">
          <w:rPr>
            <w:rStyle w:val="Hyperlink"/>
            <w:lang w:val="es-DO"/>
          </w:rPr>
          <w:t>lperez@parval.com.do</w:t>
        </w:r>
      </w:hyperlink>
      <w:r w:rsidR="00072F42">
        <w:rPr>
          <w:lang w:val="es-DO"/>
        </w:rPr>
        <w:t xml:space="preserve"> </w:t>
      </w:r>
    </w:p>
    <w:p w14:paraId="3131EF85" w14:textId="77777777" w:rsidR="00555998" w:rsidRPr="00FE6EA3" w:rsidRDefault="00555998" w:rsidP="00FE6EA3">
      <w:pPr>
        <w:pStyle w:val="ListParagraph"/>
        <w:numPr>
          <w:ilvl w:val="0"/>
          <w:numId w:val="12"/>
        </w:numPr>
        <w:rPr>
          <w:lang w:val="es-DO"/>
        </w:rPr>
      </w:pPr>
      <w:r w:rsidRPr="00FE6EA3">
        <w:rPr>
          <w:lang w:val="es-DO"/>
        </w:rPr>
        <w:t>Incluir un archivo README.md con:</w:t>
      </w:r>
    </w:p>
    <w:p w14:paraId="20D1F089" w14:textId="77777777" w:rsidR="00555998" w:rsidRPr="00FE6EA3" w:rsidRDefault="00555998" w:rsidP="00072F42">
      <w:pPr>
        <w:pStyle w:val="ListParagraph"/>
        <w:numPr>
          <w:ilvl w:val="1"/>
          <w:numId w:val="12"/>
        </w:numPr>
        <w:rPr>
          <w:lang w:val="es-DO"/>
        </w:rPr>
      </w:pPr>
      <w:r w:rsidRPr="00FE6EA3">
        <w:rPr>
          <w:lang w:val="es-DO"/>
        </w:rPr>
        <w:t>Instrucciones de instalación y ejecución</w:t>
      </w:r>
    </w:p>
    <w:p w14:paraId="3A238836" w14:textId="77777777" w:rsidR="00555998" w:rsidRPr="00FE6EA3" w:rsidRDefault="00555998" w:rsidP="00072F42">
      <w:pPr>
        <w:pStyle w:val="ListParagraph"/>
        <w:numPr>
          <w:ilvl w:val="1"/>
          <w:numId w:val="12"/>
        </w:numPr>
        <w:rPr>
          <w:lang w:val="es-DO"/>
        </w:rPr>
      </w:pPr>
      <w:r w:rsidRPr="00FE6EA3">
        <w:rPr>
          <w:lang w:val="es-DO"/>
        </w:rPr>
        <w:t>Explicación general de la arquitectura y librerías usadas</w:t>
      </w:r>
    </w:p>
    <w:p w14:paraId="36922761" w14:textId="5FCC8863" w:rsidR="003B07E4" w:rsidRPr="00555998" w:rsidRDefault="00555998" w:rsidP="00072F42">
      <w:pPr>
        <w:pStyle w:val="ListParagraph"/>
        <w:numPr>
          <w:ilvl w:val="1"/>
          <w:numId w:val="12"/>
        </w:numPr>
      </w:pPr>
      <w:r w:rsidRPr="00555998">
        <w:t xml:space="preserve">Link </w:t>
      </w:r>
      <w:proofErr w:type="gramStart"/>
      <w:r w:rsidRPr="00555998">
        <w:t>al</w:t>
      </w:r>
      <w:proofErr w:type="gramEnd"/>
      <w:r w:rsidRPr="00555998">
        <w:t xml:space="preserve"> despliegue online</w:t>
      </w:r>
    </w:p>
    <w:sectPr w:rsidR="003B07E4" w:rsidRPr="00555998" w:rsidSect="00034616">
      <w:headerReference w:type="even" r:id="rId10"/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E642E" w14:textId="77777777" w:rsidR="00FD59B3" w:rsidRDefault="00FD59B3" w:rsidP="00FD59B3">
      <w:pPr>
        <w:spacing w:after="0" w:line="240" w:lineRule="auto"/>
      </w:pPr>
      <w:r>
        <w:separator/>
      </w:r>
    </w:p>
  </w:endnote>
  <w:endnote w:type="continuationSeparator" w:id="0">
    <w:p w14:paraId="62081FF2" w14:textId="77777777" w:rsidR="00FD59B3" w:rsidRDefault="00FD59B3" w:rsidP="00FD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7076" w14:textId="77777777" w:rsidR="00FD59B3" w:rsidRDefault="00FD59B3" w:rsidP="00FD59B3">
      <w:pPr>
        <w:spacing w:after="0" w:line="240" w:lineRule="auto"/>
      </w:pPr>
      <w:r>
        <w:separator/>
      </w:r>
    </w:p>
  </w:footnote>
  <w:footnote w:type="continuationSeparator" w:id="0">
    <w:p w14:paraId="5CB7B70F" w14:textId="77777777" w:rsidR="00FD59B3" w:rsidRDefault="00FD59B3" w:rsidP="00FD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DC20" w14:textId="35E5E635" w:rsidR="00FD59B3" w:rsidRDefault="00FD59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D4888" wp14:editId="7EE2675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6905" cy="368935"/>
              <wp:effectExtent l="0" t="0" r="10795" b="12065"/>
              <wp:wrapNone/>
              <wp:docPr id="1285493933" name="Text Box 2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9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17C43" w14:textId="1EE8C6D2" w:rsidR="00FD59B3" w:rsidRPr="00FD59B3" w:rsidRDefault="00FD59B3" w:rsidP="00FD5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D59B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D48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o" style="position:absolute;margin-left:0;margin-top:0;width:50.15pt;height:29.0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" filled="f" stroked="f">
              <v:textbox style="mso-fit-shape-to-text:t" inset="20pt,15pt,0,0">
                <w:txbxContent>
                  <w:p w14:paraId="08617C43" w14:textId="1EE8C6D2" w:rsidR="00FD59B3" w:rsidRPr="00FD59B3" w:rsidRDefault="00FD59B3" w:rsidP="00FD5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D59B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8292" w14:textId="762B713A" w:rsidR="00FD59B3" w:rsidRDefault="00FD59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A3BBF2" wp14:editId="606A365B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636905" cy="368935"/>
              <wp:effectExtent l="0" t="0" r="10795" b="12065"/>
              <wp:wrapNone/>
              <wp:docPr id="1633580669" name="Text Box 3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9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DCC8D" w14:textId="0F1D254D" w:rsidR="00FD59B3" w:rsidRPr="00FD59B3" w:rsidRDefault="00FD59B3" w:rsidP="00FD5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D59B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3BB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o" style="position:absolute;margin-left:0;margin-top:0;width:50.15pt;height:29.0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" filled="f" stroked="f">
              <v:textbox style="mso-fit-shape-to-text:t" inset="20pt,15pt,0,0">
                <w:txbxContent>
                  <w:p w14:paraId="627DCC8D" w14:textId="0F1D254D" w:rsidR="00FD59B3" w:rsidRPr="00FD59B3" w:rsidRDefault="00FD59B3" w:rsidP="00FD5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D59B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27BA" w14:textId="3D30AD4C" w:rsidR="00FD59B3" w:rsidRDefault="00FD59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75151A" wp14:editId="7C313AD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36905" cy="368935"/>
              <wp:effectExtent l="0" t="0" r="10795" b="12065"/>
              <wp:wrapNone/>
              <wp:docPr id="1187092369" name="Text Box 1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9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BE032" w14:textId="3384C2F2" w:rsidR="00FD59B3" w:rsidRPr="00FD59B3" w:rsidRDefault="00FD59B3" w:rsidP="00FD5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FD59B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515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o" style="position:absolute;margin-left:0;margin-top:0;width:50.15pt;height:29.0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" filled="f" stroked="f">
              <v:textbox style="mso-fit-shape-to-text:t" inset="20pt,15pt,0,0">
                <w:txbxContent>
                  <w:p w14:paraId="466BE032" w14:textId="3384C2F2" w:rsidR="00FD59B3" w:rsidRPr="00FD59B3" w:rsidRDefault="00FD59B3" w:rsidP="00FD5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FD59B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814D82"/>
    <w:multiLevelType w:val="hybridMultilevel"/>
    <w:tmpl w:val="C4E86F3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45E5A"/>
    <w:multiLevelType w:val="hybridMultilevel"/>
    <w:tmpl w:val="2ED891F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80E7D"/>
    <w:multiLevelType w:val="hybridMultilevel"/>
    <w:tmpl w:val="94F8806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90784">
    <w:abstractNumId w:val="8"/>
  </w:num>
  <w:num w:numId="2" w16cid:durableId="1653673721">
    <w:abstractNumId w:val="6"/>
  </w:num>
  <w:num w:numId="3" w16cid:durableId="326062125">
    <w:abstractNumId w:val="5"/>
  </w:num>
  <w:num w:numId="4" w16cid:durableId="1550074227">
    <w:abstractNumId w:val="4"/>
  </w:num>
  <w:num w:numId="5" w16cid:durableId="253631327">
    <w:abstractNumId w:val="7"/>
  </w:num>
  <w:num w:numId="6" w16cid:durableId="34236340">
    <w:abstractNumId w:val="3"/>
  </w:num>
  <w:num w:numId="7" w16cid:durableId="1839417086">
    <w:abstractNumId w:val="2"/>
  </w:num>
  <w:num w:numId="8" w16cid:durableId="962343197">
    <w:abstractNumId w:val="1"/>
  </w:num>
  <w:num w:numId="9" w16cid:durableId="1374382606">
    <w:abstractNumId w:val="0"/>
  </w:num>
  <w:num w:numId="10" w16cid:durableId="1980647180">
    <w:abstractNumId w:val="9"/>
  </w:num>
  <w:num w:numId="11" w16cid:durableId="1595897137">
    <w:abstractNumId w:val="10"/>
  </w:num>
  <w:num w:numId="12" w16cid:durableId="882059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F42"/>
    <w:rsid w:val="00123BEB"/>
    <w:rsid w:val="00134AC7"/>
    <w:rsid w:val="0015074B"/>
    <w:rsid w:val="00156A89"/>
    <w:rsid w:val="0029639D"/>
    <w:rsid w:val="00326F90"/>
    <w:rsid w:val="003B07E4"/>
    <w:rsid w:val="004E27BF"/>
    <w:rsid w:val="00555998"/>
    <w:rsid w:val="00617DDB"/>
    <w:rsid w:val="009B7385"/>
    <w:rsid w:val="00AA1D8D"/>
    <w:rsid w:val="00AA6BC7"/>
    <w:rsid w:val="00B47730"/>
    <w:rsid w:val="00BA1BE1"/>
    <w:rsid w:val="00BA4AC8"/>
    <w:rsid w:val="00CB0664"/>
    <w:rsid w:val="00FC693F"/>
    <w:rsid w:val="00FD59B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AFC8EC17-225C-43CF-BD5B-B6FD317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72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artinez@parval.com.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perez@parval.com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Martinez Arce</cp:lastModifiedBy>
  <cp:revision>12</cp:revision>
  <dcterms:created xsi:type="dcterms:W3CDTF">2013-12-23T23:15:00Z</dcterms:created>
  <dcterms:modified xsi:type="dcterms:W3CDTF">2025-07-11T19:56:00Z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46c19791,4c9f14ad,615e767d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Interno</vt:lpwstr>
  </property>
  <property fmtid="{D5CDD505-2E9C-101B-9397-08002B2CF9AE}" pid="5" name="MSIP_Label_0c7e4151-0b2b-4c3b-aa17-e2a96fe1830e_Enabled">
    <vt:lpwstr>true</vt:lpwstr>
  </property>
  <property fmtid="{D5CDD505-2E9C-101B-9397-08002B2CF9AE}" pid="6" name="MSIP_Label_0c7e4151-0b2b-4c3b-aa17-e2a96fe1830e_SetDate">
    <vt:lpwstr>2025-04-09T16:43:58Z</vt:lpwstr>
  </property>
  <property fmtid="{D5CDD505-2E9C-101B-9397-08002B2CF9AE}" pid="7" name="MSIP_Label_0c7e4151-0b2b-4c3b-aa17-e2a96fe1830e_Method">
    <vt:lpwstr>Privileged</vt:lpwstr>
  </property>
  <property fmtid="{D5CDD505-2E9C-101B-9397-08002B2CF9AE}" pid="8" name="MSIP_Label_0c7e4151-0b2b-4c3b-aa17-e2a96fe1830e_Name">
    <vt:lpwstr>General</vt:lpwstr>
  </property>
  <property fmtid="{D5CDD505-2E9C-101B-9397-08002B2CF9AE}" pid="9" name="MSIP_Label_0c7e4151-0b2b-4c3b-aa17-e2a96fe1830e_SiteId">
    <vt:lpwstr>2c197370-b3df-4800-a659-623e5f83a3b8</vt:lpwstr>
  </property>
  <property fmtid="{D5CDD505-2E9C-101B-9397-08002B2CF9AE}" pid="10" name="MSIP_Label_0c7e4151-0b2b-4c3b-aa17-e2a96fe1830e_ActionId">
    <vt:lpwstr>9e59f9c5-b1cf-4fcf-ab0d-ac786fbded50</vt:lpwstr>
  </property>
  <property fmtid="{D5CDD505-2E9C-101B-9397-08002B2CF9AE}" pid="11" name="MSIP_Label_0c7e4151-0b2b-4c3b-aa17-e2a96fe1830e_ContentBits">
    <vt:lpwstr>1</vt:lpwstr>
  </property>
  <property fmtid="{D5CDD505-2E9C-101B-9397-08002B2CF9AE}" pid="12" name="MSIP_Label_0c7e4151-0b2b-4c3b-aa17-e2a96fe1830e_Tag">
    <vt:lpwstr>10, 0, 1, 1</vt:lpwstr>
  </property>
</Properties>
</file>